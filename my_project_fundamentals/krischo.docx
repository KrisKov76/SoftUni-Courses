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Eto, napisah text!.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